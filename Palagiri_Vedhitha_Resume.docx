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Palagiri Vedhitha</w:t>
      </w:r>
    </w:p>
    <w:p>
      <w:r>
        <w:t>📞 8897686140 | 📧 vedhitha0409@gmail.com</w:t>
      </w:r>
    </w:p>
    <w:p>
      <w:r>
        <w:t>🔗 LinkedIn: https://www.linkedin.com/in/palagiri-vedhitha-310902267</w:t>
      </w:r>
    </w:p>
    <w:p>
      <w:r>
        <w:t>📍 Jamalamadugu, Andhra Pradesh, India</w:t>
      </w:r>
    </w:p>
    <w:p>
      <w:r>
        <w:br/>
      </w:r>
    </w:p>
    <w:p>
      <w:r>
        <w:rPr>
          <w:b/>
          <w:sz w:val="24"/>
        </w:rPr>
        <w:t>Career Objective</w:t>
      </w:r>
    </w:p>
    <w:p>
      <w:r>
        <w:t>Final year B.Tech student in Computer Science with specialization in Data Science, passionate about full-stack development and problem-solving. Eager to apply programming knowledge and contribute to impactful software projects.</w:t>
      </w:r>
    </w:p>
    <w:p>
      <w:r>
        <w:br/>
      </w:r>
    </w:p>
    <w:p>
      <w:r>
        <w:rPr>
          <w:b/>
          <w:sz w:val="24"/>
        </w:rPr>
        <w:t>Education</w:t>
      </w:r>
    </w:p>
    <w:p>
      <w:r>
        <w:t>**Sri Venkateshwara College of Engineering and Technology**, Chittoor</w:t>
        <w:br/>
        <w:t>B.Tech in CSE (Data Science), 2022–2026</w:t>
        <w:br/>
        <w:t>CGPA: 8.7/10</w:t>
      </w:r>
    </w:p>
    <w:p>
      <w:r>
        <w:t>**Rao's Junior College**, State Board</w:t>
        <w:br/>
        <w:t>Intermediate (Class 12), 2022 — 90%</w:t>
      </w:r>
    </w:p>
    <w:p>
      <w:r>
        <w:t>**St. Mary's English Medium High School**, SSC Board</w:t>
        <w:br/>
        <w:t>Class 10, 2020 — 97%</w:t>
      </w:r>
    </w:p>
    <w:p>
      <w:r>
        <w:br/>
      </w:r>
    </w:p>
    <w:p>
      <w:r>
        <w:rPr>
          <w:b/>
          <w:sz w:val="24"/>
        </w:rPr>
        <w:t>Technical Skills</w:t>
      </w:r>
    </w:p>
    <w:p>
      <w:r>
        <w:t>• Python</w:t>
        <w:br/>
        <w:t>• C</w:t>
        <w:br/>
        <w:t>• Java</w:t>
        <w:br/>
        <w:t>• HTML, CSS, JavaScript</w:t>
        <w:br/>
        <w:t>• MySQL</w:t>
      </w:r>
    </w:p>
    <w:p>
      <w:r>
        <w:br/>
      </w:r>
    </w:p>
    <w:p>
      <w:r>
        <w:rPr>
          <w:b/>
          <w:sz w:val="24"/>
        </w:rPr>
        <w:t>Projects</w:t>
      </w:r>
    </w:p>
    <w:p>
      <w:r>
        <w:t>**1. Car Rental System**</w:t>
        <w:br/>
        <w:t>Developed as part of L&amp;T training program.</w:t>
        <w:br/>
        <w:t>Handled car booking, return, and payment features.</w:t>
        <w:br/>
      </w:r>
    </w:p>
    <w:p>
      <w:r>
        <w:t>**2. Restaurant Website**</w:t>
        <w:br/>
        <w:t>Created a responsive restaurant website using HTML, CSS, and JavaScript under L&amp;T program.</w:t>
        <w:br/>
      </w:r>
    </w:p>
    <w:p>
      <w:r>
        <w:br/>
      </w:r>
    </w:p>
    <w:p>
      <w:r>
        <w:rPr>
          <w:b/>
          <w:sz w:val="24"/>
        </w:rPr>
        <w:t>Certifications</w:t>
      </w:r>
    </w:p>
    <w:p>
      <w:r>
        <w:t>• Full Stack Foundation with Java – L&amp;T</w:t>
        <w:br/>
        <w:t>• Analysing and Visualization with R – IBM</w:t>
        <w:br/>
        <w:t>• Server-side Development &amp; Backend APIs – L&amp;T</w:t>
      </w:r>
    </w:p>
    <w:p>
      <w:r>
        <w:br/>
      </w:r>
    </w:p>
    <w:p>
      <w:r>
        <w:rPr>
          <w:b/>
          <w:sz w:val="24"/>
        </w:rPr>
        <w:t>Internships</w:t>
      </w:r>
    </w:p>
    <w:p>
      <w:r>
        <w:t>• Python Full Stack Development Internship – ExcelR</w:t>
        <w:br/>
        <w:t>• API development and integration – ExcelR</w:t>
      </w:r>
    </w:p>
    <w:p>
      <w:r>
        <w:br/>
      </w:r>
    </w:p>
    <w:p>
      <w:r>
        <w:rPr>
          <w:b/>
          <w:sz w:val="24"/>
        </w:rPr>
        <w:t>Languages Known</w:t>
      </w:r>
    </w:p>
    <w:p>
      <w:r>
        <w:t>• English</w:t>
        <w:br/>
        <w:t>• Telugu</w:t>
        <w:br/>
        <w:t>• Hindi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